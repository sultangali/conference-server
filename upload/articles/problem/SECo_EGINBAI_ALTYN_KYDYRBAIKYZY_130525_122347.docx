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C19EF" w14:textId="5CDD531F" w:rsidR="0014321A" w:rsidRPr="00BC2989" w:rsidRDefault="000B553D" w:rsidP="00BC2989">
      <w:pPr>
        <w:spacing w:after="0" w:line="240" w:lineRule="auto"/>
        <w:ind w:firstLine="567"/>
        <w:jc w:val="both"/>
        <w:rPr>
          <w:rFonts w:ascii="Times New Roman" w:hAnsi="Times New Roman" w:cs="Times New Roman"/>
          <w:sz w:val="28"/>
          <w:szCs w:val="28"/>
          <w:lang w:val="kk-KZ"/>
        </w:rPr>
      </w:pPr>
      <w:r w:rsidRPr="009035B8">
        <w:rPr>
          <w:rFonts w:ascii="Times New Roman" w:hAnsi="Times New Roman" w:cs="Times New Roman"/>
          <w:sz w:val="28"/>
          <w:szCs w:val="28"/>
        </w:rPr>
        <w:t>Дамыта оқыту жүйелері бойынша математиканы оқытудың әдістемелік аспектілері</w:t>
      </w:r>
    </w:p>
    <w:p w14:paraId="7A8BC235" w14:textId="77777777" w:rsidR="0014321A" w:rsidRPr="009035B8" w:rsidRDefault="000B553D"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Бұл мақалада математиканы оқытуда дамыта оқыту жүйесінің алатын орны, оның оқушының танымдық, логикалық және шығармашылық қабілеттерін дамытудағы мүмкіндіктері қарастырылады. Мақалада оқытудың әдістемелік аспектілері, яғни проблемалық оқыту, деңгейлік тапсырмалар, диалогтік оқыту, жобалық әдіс және рефлексия сияқты әдістер арқылы оқытудың тиімділігі көрсетіледі. Авторлар дамыта оқыту әдістері арқылы математиканы меңгертудің тиімді жолдарын ұсынады.</w:t>
      </w:r>
    </w:p>
    <w:p w14:paraId="5EA66A08" w14:textId="77777777" w:rsidR="0014321A" w:rsidRPr="009035B8" w:rsidRDefault="000B553D"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Түйін сөздер</w:t>
      </w:r>
    </w:p>
    <w:p w14:paraId="49E570D0" w14:textId="543FE476" w:rsidR="0014321A" w:rsidRPr="00BC2989" w:rsidRDefault="000B553D" w:rsidP="00BC2989">
      <w:pPr>
        <w:spacing w:after="0" w:line="240" w:lineRule="auto"/>
        <w:ind w:firstLine="567"/>
        <w:jc w:val="both"/>
        <w:rPr>
          <w:rFonts w:ascii="Times New Roman" w:hAnsi="Times New Roman" w:cs="Times New Roman"/>
          <w:sz w:val="28"/>
          <w:szCs w:val="28"/>
          <w:lang w:val="kk-KZ"/>
        </w:rPr>
      </w:pPr>
      <w:r w:rsidRPr="009035B8">
        <w:rPr>
          <w:rFonts w:ascii="Times New Roman" w:hAnsi="Times New Roman" w:cs="Times New Roman"/>
          <w:sz w:val="28"/>
          <w:szCs w:val="28"/>
        </w:rPr>
        <w:t>Дамыта оқыту, әдістемелік аспектілер, математика, танымдық белсенділік, оқушы, диалогтік оқыту, проблемалық әдіс.</w:t>
      </w:r>
    </w:p>
    <w:p w14:paraId="0225C909" w14:textId="77777777" w:rsidR="0014321A" w:rsidRDefault="000B553D"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Қазіргі білім беру жүйесінде оқушының жеке тұлға ретінде дамуы, шығармашылық әлеуетін ашу басты мақсаттардың бірі болып табылады. Осы бағытта дамыта оқыту жүйелері – оқушының логикалық ойлауын, танымдық белсенділігін, пәнге деген қызығушылығын арттыруда тиімді әдіс ретінде кеңінен қолданылады. Бұл мақалада математиканы дамыта оқытудың әдістемелік ерекшеліктері мен тиімді құралдары қарастырылады.</w:t>
      </w:r>
    </w:p>
    <w:p w14:paraId="1346651B" w14:textId="1D3D64A7" w:rsidR="0014321A" w:rsidRPr="00BC2989" w:rsidRDefault="000B553D" w:rsidP="00BC2989">
      <w:pPr>
        <w:spacing w:after="0" w:line="240" w:lineRule="auto"/>
        <w:ind w:firstLine="567"/>
        <w:jc w:val="both"/>
        <w:rPr>
          <w:rFonts w:ascii="Times New Roman" w:hAnsi="Times New Roman" w:cs="Times New Roman"/>
          <w:sz w:val="28"/>
          <w:szCs w:val="28"/>
          <w:lang w:val="kk-KZ"/>
        </w:rPr>
      </w:pPr>
      <w:r>
        <w:rPr>
          <w:rFonts w:ascii="Times New Roman" w:hAnsi="Times New Roman" w:cs="Times New Roman"/>
          <w:sz w:val="28"/>
          <w:szCs w:val="28"/>
        </w:rPr>
        <w:t xml:space="preserve">Дамыта оқыту: </w:t>
      </w:r>
      <w:r w:rsidRPr="000B553D">
        <w:rPr>
          <w:rFonts w:ascii="Times New Roman" w:hAnsi="Times New Roman" w:cs="Times New Roman"/>
          <w:sz w:val="28"/>
          <w:szCs w:val="28"/>
        </w:rPr>
        <w:t>әр оқушының шығармашылық әлеуетін босатуға және оның қоршаған шындықты және өзін өзгертудегі қажеттіліктері мен қабілеттерін дамытуға ықпал етеді; • білім берудің барлық деңгейлеріне және балалармен жұмыстың барлық түрлеріне енетін белсенді ұстанымды оятады, бұл оқу-тәрбие процесін пассивті, мазмұнды нотаға емес, диалог түрінде және мұғалім үшін де, оқушы үшін де шығармашылықпен құруға мүмкіндік береді</w:t>
      </w:r>
      <w:r w:rsidR="009333E0">
        <w:rPr>
          <w:rFonts w:ascii="Times New Roman" w:hAnsi="Times New Roman" w:cs="Times New Roman"/>
          <w:sz w:val="28"/>
          <w:szCs w:val="28"/>
          <w:lang w:val="kk-KZ"/>
        </w:rPr>
        <w:t>[1]</w:t>
      </w:r>
      <w:r w:rsidRPr="000B553D">
        <w:rPr>
          <w:rFonts w:ascii="Times New Roman" w:hAnsi="Times New Roman" w:cs="Times New Roman"/>
          <w:sz w:val="28"/>
          <w:szCs w:val="28"/>
        </w:rPr>
        <w:t>.</w:t>
      </w:r>
    </w:p>
    <w:p w14:paraId="0EA16ABE" w14:textId="1E2C46EF" w:rsidR="000B553D" w:rsidRPr="009E1489" w:rsidRDefault="000B553D" w:rsidP="009035B8">
      <w:pPr>
        <w:spacing w:after="0" w:line="240" w:lineRule="auto"/>
        <w:ind w:firstLine="567"/>
        <w:jc w:val="both"/>
        <w:rPr>
          <w:rFonts w:ascii="Times New Roman" w:hAnsi="Times New Roman" w:cs="Times New Roman"/>
          <w:sz w:val="28"/>
          <w:szCs w:val="28"/>
          <w:lang w:val="kk-KZ"/>
        </w:rPr>
      </w:pPr>
      <w:r w:rsidRPr="000B553D">
        <w:rPr>
          <w:rFonts w:ascii="Times New Roman" w:hAnsi="Times New Roman" w:cs="Times New Roman"/>
          <w:sz w:val="28"/>
          <w:szCs w:val="28"/>
        </w:rPr>
        <w:t xml:space="preserve">Дамыта оқыту – бұл тұлғаның даму заңдылықтарына бағытталған оқыту, онда даму әсері жанама әсер емес, тікелей нәтиже болып табылады. Ол баланы бүгінгі күні өмір сүретін жеке тұлға ретінде қарастырып, оның дамуына барынша қолайлы жағдай жасайды. Жетекші идеялар: өз бетінше ойлау, өзін-өзі тәрбиелеу және өзін-өзі дамыту қабілетін дамыту. Жалпы білім беретін мектептің негізгі реформаларына сәйкес оқушылардың білімін жетілдіру, олардың жан-жақты қызығушылықтары мен қабілеттерін дамыту, мамандық таңдау, түлектерді жоғары оқу орындарына түсуге дайындау, оқушылардың бойында жалпы білім беретін білім, білік, дағдыларды қалыптастыру мәселелері ерекше өзекті болып табылады. Көбінесе мұғалімдер оқуға деген оң көзқараста болғанымен, оқушылардың жеткілікті дербес танымдық белсенділігін көрсетпейтін жағдайға тап болады. Бірқатар объективті себептерге байланысты көптеген студенттердің білім алуға деген құштарлығы жоғалып, олардың бойында өзін-өзі бағалау, өзін-өзі тану сезімдерінің артуына байланысты мұғалімдердің жалықтыратын, тұжырымды оқыту </w:t>
      </w:r>
      <w:r w:rsidRPr="000B553D">
        <w:rPr>
          <w:rFonts w:ascii="Times New Roman" w:hAnsi="Times New Roman" w:cs="Times New Roman"/>
          <w:sz w:val="28"/>
          <w:szCs w:val="28"/>
        </w:rPr>
        <w:lastRenderedPageBreak/>
        <w:t>әдістерінен, оқу процесін тежейтін нұсқау шеңберінен бас тартуға, оқыту мен тәрбиелеудің бүгінгі күнмен үндесетін, оқушының белсенділігін арттыратын, білімге деген қызығушылығын арттыратын жаңа әдіс-тәсілдерді іздестіруге ұмтылыс пайда болды. Оқу процесіне оқушылардың өзіндік, қызығушылық танытқан және белсенді әрекеттерін қалай қосуға болады? Білім мен дағдыны берудің жаңа әдістерін ойлап табудың қажеті жоқ екен. Иә, бұл мүмкін емес. Оқытудың екі негізгі тәсілінің ішкі айырмашылығын көру керек: репродуктивті (оқулықта көрсетілгендей мен сияқты істе, мен сияқты ойла) және дамытушылық (егер... не болады? Қалай істеу керектігін ойластырайық...? Жағдайдан шығудың жолын іздейік). Екінші жағдайда ақиқат дайын түрде берілмейді, керісінше оны бірлесіп іздеу жүзеге асады. Ережелер мен теория пайымдау және рефлексия арқылы хабарланады. Бұл жағдайда мұғалім білім берудің бұрынғы вербалды әдісін қолданады, бірақ оның мәні өзгереді, өйткені ол (түсіндірме) оқушы жауап іздеуге тартылатындай етіп құрылады, сұрақ қою жағдайына қойылады, оған мұғалім жауап береді, онымен бірге дәлелдейді. Сабақ оқуды ұйымдастырудың негізгі түрі деп жиі айтамыз. Сонымен бірге біз сабақта не беру керектігін анық түсінеміз, өйткені алдымызда бағдарлама мен оқулық бар. Сондықтан біз нені оқуды емес, оқу материалын қалай беруді көбірек ойлаймыз. Бірте-бірте сабақтағы орталық тұлға – оқушы, яғни өзі сабақ беретін, ал мұғалім тек көмекші деген қорытындыға келдім. Бұл баланың өзін-өзі үйрете бастайтынына және достарының үйренуіне көмектесетініне көз жеткізуіміз керек дегенді білдіреді. Білімге қызығушылық арқылы бару керек, еңбектенуді, ізденуді, зерттеуді үйрену керек. Әдістерді таңдағанда, мұғалімдерге ұнайтын нәрсе көбіне балаларға қызық болмайтынын ескеріп, оқушыдан бастау керек деп ойлаймын. Біріншіден, сабақ бір-бірін қисынды түрде ұстануы үшін барлық егжей-тегжейлерімен ойластырылуы керек және оқушылар сабақта не үшін, не және не үшін істеп жатқанын түсінеді. Екіншіден, мұғалімнің айтқанының бәрін қандай да бір көрнекі бейнелерде бейнелеген жөн, сондықтан «Жүз рет естігенше, бір рет көрген жақсы» деген қағиданы ұстанған жөн. Үшіншіден, оқушыларды сабақтың тақырыбын алдын ала тақтаға жазып қоймай, түсініп, түсінуге дайын болу керек. Материалды оқып-үйренудің мақсаттылығы сабақтың басында, балалар оны қабылдауға дайын болмаған кезде жүктелмей, бірте-бірте жүзеге асырылуы керек. Төртіншіден, сабақ қызықты болуы керек, өйткені эмоциясыз, тәжірибесіз мен шиеленіспеймін. Мұғалім өзінің эмоционалдылығын, таңдалған дидактикалық материалды және оны ұсыну қабілетін жұқтыра алатын жерде қызығушылық туындайды</w:t>
      </w:r>
      <w:r w:rsidR="009B7DE6">
        <w:rPr>
          <w:rFonts w:ascii="Times New Roman" w:hAnsi="Times New Roman" w:cs="Times New Roman"/>
          <w:sz w:val="28"/>
          <w:szCs w:val="28"/>
          <w:lang w:val="kk-KZ"/>
        </w:rPr>
        <w:t>[2]</w:t>
      </w:r>
      <w:r w:rsidRPr="000B553D">
        <w:rPr>
          <w:rFonts w:ascii="Times New Roman" w:hAnsi="Times New Roman" w:cs="Times New Roman"/>
          <w:sz w:val="28"/>
          <w:szCs w:val="28"/>
        </w:rPr>
        <w:t>.</w:t>
      </w:r>
    </w:p>
    <w:p w14:paraId="6188BBC2" w14:textId="77777777" w:rsidR="0014321A" w:rsidRPr="009035B8" w:rsidRDefault="000B553D"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 xml:space="preserve">Дамыта оқыту ұғымы алғаш рет Л.С. Выготский мен оның шәкірттері Д.Б. Эльконин мен В.В. Давыдовтың еңбектерінде терең зерттелген. Бұл жүйе </w:t>
      </w:r>
      <w:r w:rsidRPr="009035B8">
        <w:rPr>
          <w:rFonts w:ascii="Times New Roman" w:hAnsi="Times New Roman" w:cs="Times New Roman"/>
          <w:sz w:val="28"/>
          <w:szCs w:val="28"/>
        </w:rPr>
        <w:lastRenderedPageBreak/>
        <w:t>оқушының ішкі әлеуетін ашуға, теориялық ойлауын дамытуға, білімді өз бетімен меңгеруге бағытталған.</w:t>
      </w:r>
    </w:p>
    <w:p w14:paraId="5597FF48" w14:textId="77777777" w:rsidR="0014321A" w:rsidRPr="009035B8" w:rsidRDefault="000B553D"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Математика сабағында дамыта оқытудың ерекшеліктері</w:t>
      </w:r>
    </w:p>
    <w:p w14:paraId="43294605" w14:textId="77777777" w:rsidR="009035B8" w:rsidRDefault="000B553D"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 Оқушының</w:t>
      </w:r>
      <w:r w:rsidR="009035B8">
        <w:rPr>
          <w:rFonts w:ascii="Times New Roman" w:hAnsi="Times New Roman" w:cs="Times New Roman"/>
          <w:sz w:val="28"/>
          <w:szCs w:val="28"/>
        </w:rPr>
        <w:t xml:space="preserve"> белсенділігін арттыру</w:t>
      </w:r>
    </w:p>
    <w:p w14:paraId="217017FE" w14:textId="77777777" w:rsidR="009035B8" w:rsidRDefault="009035B8"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w:t>
      </w:r>
      <w:r w:rsidR="000B553D" w:rsidRPr="009035B8">
        <w:rPr>
          <w:rFonts w:ascii="Times New Roman" w:hAnsi="Times New Roman" w:cs="Times New Roman"/>
          <w:sz w:val="28"/>
          <w:szCs w:val="28"/>
        </w:rPr>
        <w:t>О</w:t>
      </w:r>
      <w:r>
        <w:rPr>
          <w:rFonts w:ascii="Times New Roman" w:hAnsi="Times New Roman" w:cs="Times New Roman"/>
          <w:sz w:val="28"/>
          <w:szCs w:val="28"/>
        </w:rPr>
        <w:t>йлауға жетелейтін тапсырмалар</w:t>
      </w:r>
    </w:p>
    <w:p w14:paraId="64552D82" w14:textId="77777777" w:rsidR="009035B8" w:rsidRDefault="009035B8"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 xml:space="preserve">- </w:t>
      </w:r>
      <w:r w:rsidR="000B553D" w:rsidRPr="009035B8">
        <w:rPr>
          <w:rFonts w:ascii="Times New Roman" w:hAnsi="Times New Roman" w:cs="Times New Roman"/>
          <w:sz w:val="28"/>
          <w:szCs w:val="28"/>
        </w:rPr>
        <w:t>Жаңа</w:t>
      </w:r>
      <w:r>
        <w:rPr>
          <w:rFonts w:ascii="Times New Roman" w:hAnsi="Times New Roman" w:cs="Times New Roman"/>
          <w:sz w:val="28"/>
          <w:szCs w:val="28"/>
        </w:rPr>
        <w:t xml:space="preserve"> тақырыпты ізденіс арқылы ашу</w:t>
      </w:r>
    </w:p>
    <w:p w14:paraId="32BFC3F2" w14:textId="77777777" w:rsidR="0014321A" w:rsidRPr="009035B8" w:rsidRDefault="009035B8"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 xml:space="preserve">- </w:t>
      </w:r>
      <w:r w:rsidR="000B553D" w:rsidRPr="009035B8">
        <w:rPr>
          <w:rFonts w:ascii="Times New Roman" w:hAnsi="Times New Roman" w:cs="Times New Roman"/>
          <w:sz w:val="28"/>
          <w:szCs w:val="28"/>
        </w:rPr>
        <w:t>Шығармашылыққа баулу</w:t>
      </w:r>
    </w:p>
    <w:p w14:paraId="01CCEE17" w14:textId="77777777" w:rsidR="000B553D" w:rsidRPr="000B553D" w:rsidRDefault="000B553D" w:rsidP="000B553D">
      <w:pPr>
        <w:spacing w:after="0" w:line="240" w:lineRule="auto"/>
        <w:ind w:firstLine="567"/>
        <w:jc w:val="both"/>
        <w:rPr>
          <w:rFonts w:ascii="Times New Roman" w:hAnsi="Times New Roman" w:cs="Times New Roman"/>
          <w:sz w:val="28"/>
          <w:szCs w:val="28"/>
        </w:rPr>
      </w:pPr>
      <w:r w:rsidRPr="000B553D">
        <w:rPr>
          <w:rFonts w:ascii="Times New Roman" w:hAnsi="Times New Roman" w:cs="Times New Roman"/>
          <w:sz w:val="28"/>
          <w:szCs w:val="28"/>
        </w:rPr>
        <w:t>Дамыта оқытудың негізгі белгілері:</w:t>
      </w:r>
    </w:p>
    <w:p w14:paraId="2DD68D4C" w14:textId="77777777" w:rsidR="000B553D" w:rsidRPr="000B553D" w:rsidRDefault="000B553D" w:rsidP="000B553D">
      <w:pPr>
        <w:spacing w:after="0" w:line="240" w:lineRule="auto"/>
        <w:ind w:firstLine="567"/>
        <w:jc w:val="both"/>
        <w:rPr>
          <w:rFonts w:ascii="Times New Roman" w:hAnsi="Times New Roman" w:cs="Times New Roman"/>
          <w:sz w:val="28"/>
          <w:szCs w:val="28"/>
        </w:rPr>
      </w:pPr>
      <w:r w:rsidRPr="000B553D">
        <w:rPr>
          <w:rFonts w:ascii="Times New Roman" w:hAnsi="Times New Roman" w:cs="Times New Roman"/>
          <w:sz w:val="28"/>
          <w:szCs w:val="28"/>
        </w:rPr>
        <w:t>1. Дамыта оқыту түсіндірмелі-иллюстративті әдісті алмастыратын жаңа, белсенді, әрекетке негіздел</w:t>
      </w:r>
      <w:r>
        <w:rPr>
          <w:rFonts w:ascii="Times New Roman" w:hAnsi="Times New Roman" w:cs="Times New Roman"/>
          <w:sz w:val="28"/>
          <w:szCs w:val="28"/>
        </w:rPr>
        <w:t>ген оқыту әдісі деп түсініледі.</w:t>
      </w:r>
    </w:p>
    <w:p w14:paraId="1AF76525" w14:textId="77777777" w:rsidR="000B553D" w:rsidRPr="000B553D" w:rsidRDefault="000B553D" w:rsidP="000B553D">
      <w:pPr>
        <w:spacing w:after="0" w:line="240" w:lineRule="auto"/>
        <w:ind w:firstLine="567"/>
        <w:jc w:val="both"/>
        <w:rPr>
          <w:rFonts w:ascii="Times New Roman" w:hAnsi="Times New Roman" w:cs="Times New Roman"/>
          <w:sz w:val="28"/>
          <w:szCs w:val="28"/>
        </w:rPr>
      </w:pPr>
      <w:r w:rsidRPr="000B553D">
        <w:rPr>
          <w:rFonts w:ascii="Times New Roman" w:hAnsi="Times New Roman" w:cs="Times New Roman"/>
          <w:sz w:val="28"/>
          <w:szCs w:val="28"/>
        </w:rPr>
        <w:t>2. Дамыта оқыту оқушының деңгейі мен мүмкіндігіне қарай даму заңдылықт</w:t>
      </w:r>
      <w:r>
        <w:rPr>
          <w:rFonts w:ascii="Times New Roman" w:hAnsi="Times New Roman" w:cs="Times New Roman"/>
          <w:sz w:val="28"/>
          <w:szCs w:val="28"/>
        </w:rPr>
        <w:t>арын ескереді және пайдаланады.</w:t>
      </w:r>
    </w:p>
    <w:p w14:paraId="1FF00054" w14:textId="77777777" w:rsidR="000B553D" w:rsidRPr="000B553D" w:rsidRDefault="000B553D" w:rsidP="000B553D">
      <w:pPr>
        <w:spacing w:after="0" w:line="240" w:lineRule="auto"/>
        <w:ind w:firstLine="567"/>
        <w:jc w:val="both"/>
        <w:rPr>
          <w:rFonts w:ascii="Times New Roman" w:hAnsi="Times New Roman" w:cs="Times New Roman"/>
          <w:sz w:val="28"/>
          <w:szCs w:val="28"/>
        </w:rPr>
      </w:pPr>
      <w:r w:rsidRPr="000B553D">
        <w:rPr>
          <w:rFonts w:ascii="Times New Roman" w:hAnsi="Times New Roman" w:cs="Times New Roman"/>
          <w:sz w:val="28"/>
          <w:szCs w:val="28"/>
        </w:rPr>
        <w:t>3. Педагогикалық өзара әрекеттестік оқушының тұқым қуалаушылық қабілетін болжайды, ынталандырады, бағы</w:t>
      </w:r>
      <w:r>
        <w:rPr>
          <w:rFonts w:ascii="Times New Roman" w:hAnsi="Times New Roman" w:cs="Times New Roman"/>
          <w:sz w:val="28"/>
          <w:szCs w:val="28"/>
        </w:rPr>
        <w:t>ттайды және дамуын жеделдетеді.</w:t>
      </w:r>
    </w:p>
    <w:p w14:paraId="55495FB8" w14:textId="77777777" w:rsidR="000B553D" w:rsidRPr="000B553D" w:rsidRDefault="000B553D" w:rsidP="000B553D">
      <w:pPr>
        <w:spacing w:after="0" w:line="240" w:lineRule="auto"/>
        <w:ind w:firstLine="567"/>
        <w:jc w:val="both"/>
        <w:rPr>
          <w:rFonts w:ascii="Times New Roman" w:hAnsi="Times New Roman" w:cs="Times New Roman"/>
          <w:sz w:val="28"/>
          <w:szCs w:val="28"/>
        </w:rPr>
      </w:pPr>
      <w:r w:rsidRPr="000B553D">
        <w:rPr>
          <w:rFonts w:ascii="Times New Roman" w:hAnsi="Times New Roman" w:cs="Times New Roman"/>
          <w:sz w:val="28"/>
          <w:szCs w:val="28"/>
        </w:rPr>
        <w:t xml:space="preserve">4. Дамыта оқыту тек интеллект емес, тұлғаның барлық </w:t>
      </w:r>
      <w:r>
        <w:rPr>
          <w:rFonts w:ascii="Times New Roman" w:hAnsi="Times New Roman" w:cs="Times New Roman"/>
          <w:sz w:val="28"/>
          <w:szCs w:val="28"/>
        </w:rPr>
        <w:t>салаларын дамытуға бағытталған.</w:t>
      </w:r>
    </w:p>
    <w:p w14:paraId="7AEA0170" w14:textId="77777777" w:rsidR="000B553D" w:rsidRPr="000B553D" w:rsidRDefault="000B553D" w:rsidP="000B553D">
      <w:pPr>
        <w:spacing w:after="0" w:line="240" w:lineRule="auto"/>
        <w:ind w:firstLine="567"/>
        <w:jc w:val="both"/>
        <w:rPr>
          <w:rFonts w:ascii="Times New Roman" w:hAnsi="Times New Roman" w:cs="Times New Roman"/>
          <w:sz w:val="28"/>
          <w:szCs w:val="28"/>
        </w:rPr>
      </w:pPr>
      <w:r w:rsidRPr="000B553D">
        <w:rPr>
          <w:rFonts w:ascii="Times New Roman" w:hAnsi="Times New Roman" w:cs="Times New Roman"/>
          <w:sz w:val="28"/>
          <w:szCs w:val="28"/>
        </w:rPr>
        <w:t>5. Дамыта оқытудың мазмұны дидактикалық тұрғыдан теориялық ойлау логикасына құрылады (жетекші рөл теориялық мағыналы жалпылаул</w:t>
      </w:r>
      <w:r>
        <w:rPr>
          <w:rFonts w:ascii="Times New Roman" w:hAnsi="Times New Roman" w:cs="Times New Roman"/>
          <w:sz w:val="28"/>
          <w:szCs w:val="28"/>
        </w:rPr>
        <w:t>ар мен дедукцияларға беріледі).</w:t>
      </w:r>
    </w:p>
    <w:p w14:paraId="7E461F98" w14:textId="77777777" w:rsidR="000B553D" w:rsidRPr="000B553D" w:rsidRDefault="000B553D" w:rsidP="000B553D">
      <w:pPr>
        <w:spacing w:after="0" w:line="240" w:lineRule="auto"/>
        <w:ind w:firstLine="567"/>
        <w:jc w:val="both"/>
        <w:rPr>
          <w:rFonts w:ascii="Times New Roman" w:hAnsi="Times New Roman" w:cs="Times New Roman"/>
          <w:sz w:val="28"/>
          <w:szCs w:val="28"/>
        </w:rPr>
      </w:pPr>
      <w:r w:rsidRPr="000B553D">
        <w:rPr>
          <w:rFonts w:ascii="Times New Roman" w:hAnsi="Times New Roman" w:cs="Times New Roman"/>
          <w:sz w:val="28"/>
          <w:szCs w:val="28"/>
        </w:rPr>
        <w:t>6. Дамыта оқыту бала мақсат пен міндеттерді саналы түрде қойып, оған шығармашылықпен қол жеткізетін бағытталған оқу әр</w:t>
      </w:r>
      <w:r>
        <w:rPr>
          <w:rFonts w:ascii="Times New Roman" w:hAnsi="Times New Roman" w:cs="Times New Roman"/>
          <w:sz w:val="28"/>
          <w:szCs w:val="28"/>
        </w:rPr>
        <w:t>екеті ретінде жүзеге асырылады.</w:t>
      </w:r>
    </w:p>
    <w:p w14:paraId="6336F870" w14:textId="4F9FB780" w:rsidR="000B553D" w:rsidRPr="009B7DE6" w:rsidRDefault="000B553D" w:rsidP="000B553D">
      <w:pPr>
        <w:spacing w:after="0" w:line="240" w:lineRule="auto"/>
        <w:ind w:firstLine="567"/>
        <w:jc w:val="both"/>
        <w:rPr>
          <w:rFonts w:ascii="Times New Roman" w:hAnsi="Times New Roman" w:cs="Times New Roman"/>
          <w:sz w:val="28"/>
          <w:szCs w:val="28"/>
          <w:lang w:val="kk-KZ"/>
        </w:rPr>
      </w:pPr>
      <w:r w:rsidRPr="000B553D">
        <w:rPr>
          <w:rFonts w:ascii="Times New Roman" w:hAnsi="Times New Roman" w:cs="Times New Roman"/>
          <w:sz w:val="28"/>
          <w:szCs w:val="28"/>
        </w:rPr>
        <w:t>7.Дамыта оқыту оқу міндет</w:t>
      </w:r>
      <w:r>
        <w:rPr>
          <w:rFonts w:ascii="Times New Roman" w:hAnsi="Times New Roman" w:cs="Times New Roman"/>
          <w:sz w:val="28"/>
          <w:szCs w:val="28"/>
        </w:rPr>
        <w:t>терін шешу арқылы жүзеге асады</w:t>
      </w:r>
      <w:r w:rsidR="009B7DE6">
        <w:rPr>
          <w:rFonts w:ascii="Times New Roman" w:hAnsi="Times New Roman" w:cs="Times New Roman"/>
          <w:sz w:val="28"/>
          <w:szCs w:val="28"/>
          <w:lang w:val="kk-KZ"/>
        </w:rPr>
        <w:t>[3].</w:t>
      </w:r>
    </w:p>
    <w:p w14:paraId="4EE5C205" w14:textId="23D2EC4A" w:rsidR="000B553D" w:rsidRPr="009E1489" w:rsidRDefault="000B553D" w:rsidP="000B553D">
      <w:pPr>
        <w:spacing w:after="0" w:line="240" w:lineRule="auto"/>
        <w:ind w:firstLine="567"/>
        <w:jc w:val="both"/>
        <w:rPr>
          <w:rFonts w:ascii="Times New Roman" w:hAnsi="Times New Roman" w:cs="Times New Roman"/>
          <w:sz w:val="28"/>
          <w:szCs w:val="28"/>
          <w:lang w:val="kk-KZ"/>
        </w:rPr>
      </w:pPr>
      <w:r w:rsidRPr="000B553D">
        <w:rPr>
          <w:rFonts w:ascii="Times New Roman" w:hAnsi="Times New Roman" w:cs="Times New Roman"/>
          <w:sz w:val="28"/>
          <w:szCs w:val="28"/>
        </w:rPr>
        <w:t>Дамыта оқытудың мақсаты – баланы оқу іс-әрекетінің субъектісі ретінде дамытуға, оқушының білім алушыға, өзін-өзі өзгертуге мүдделі және соған қабілетті тұлғаға айналуына жағдай жасау. Пән рөліндегі бала мұғалімнің айтқанынан, талап еткенінен емес, өзіне қажет болғандықтан оқиды. Оқыту субъектісіне мұғалім мұны бергенде емес, оқушы өзінің алдында туындаған мәселелерді өз бетінше шешу жолдарын таба білгенде ғана мүмкін болады. Дамыта оқытуда мақсат пен нәтиже сәйкес іс-әрекет тәжірибесін қалыптастыруға мүмкіндік беретін жағдайлар болып табылады, бұл интуицияны, қиялды және қораптан тыс ойлау қабілетін дамытуға ықпал етеді.</w:t>
      </w:r>
    </w:p>
    <w:p w14:paraId="5F5111C8" w14:textId="77777777" w:rsidR="000B553D" w:rsidRDefault="000B553D" w:rsidP="000B553D">
      <w:pPr>
        <w:spacing w:after="0" w:line="240" w:lineRule="auto"/>
        <w:ind w:firstLine="567"/>
        <w:jc w:val="both"/>
        <w:rPr>
          <w:rFonts w:ascii="Times New Roman" w:hAnsi="Times New Roman" w:cs="Times New Roman"/>
          <w:sz w:val="28"/>
          <w:szCs w:val="28"/>
        </w:rPr>
      </w:pPr>
      <w:r w:rsidRPr="000B553D">
        <w:rPr>
          <w:rFonts w:ascii="Times New Roman" w:hAnsi="Times New Roman" w:cs="Times New Roman"/>
          <w:sz w:val="28"/>
          <w:szCs w:val="28"/>
        </w:rPr>
        <w:t>Атақты ежелгі грек ғалымы Аристотель сұрақты надандықтан білімге өтуді қамтамасыз ететін ойлау формасы деп түсіндіреді.</w:t>
      </w:r>
    </w:p>
    <w:p w14:paraId="442408F0"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w:t>
      </w:r>
      <w:proofErr w:type="spellStart"/>
      <w:r w:rsidRPr="000B553D">
        <w:rPr>
          <w:rFonts w:ascii="Times New Roman" w:hAnsi="Times New Roman" w:cs="Times New Roman"/>
          <w:sz w:val="28"/>
          <w:szCs w:val="28"/>
          <w:lang w:val="ru-RU"/>
        </w:rPr>
        <w:t>Бөлшектерді</w:t>
      </w:r>
      <w:proofErr w:type="spellEnd"/>
      <w:r w:rsidRPr="000B553D">
        <w:rPr>
          <w:rFonts w:ascii="Times New Roman" w:hAnsi="Times New Roman" w:cs="Times New Roman"/>
          <w:sz w:val="28"/>
          <w:szCs w:val="28"/>
          <w:lang w:val="ru-RU"/>
        </w:rPr>
        <w:t xml:space="preserve"> қосу» 5-сыныпқа </w:t>
      </w:r>
      <w:proofErr w:type="spellStart"/>
      <w:r w:rsidRPr="000B553D">
        <w:rPr>
          <w:rFonts w:ascii="Times New Roman" w:hAnsi="Times New Roman" w:cs="Times New Roman"/>
          <w:sz w:val="28"/>
          <w:szCs w:val="28"/>
          <w:lang w:val="ru-RU"/>
        </w:rPr>
        <w:t>арналған</w:t>
      </w:r>
      <w:proofErr w:type="spellEnd"/>
      <w:r w:rsidRPr="000B553D">
        <w:rPr>
          <w:rFonts w:ascii="Times New Roman" w:hAnsi="Times New Roman" w:cs="Times New Roman"/>
          <w:sz w:val="28"/>
          <w:szCs w:val="28"/>
          <w:lang w:val="ru-RU"/>
        </w:rPr>
        <w:t xml:space="preserve"> практикум сабағы.</w:t>
      </w:r>
    </w:p>
    <w:p w14:paraId="3577AC84"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1. </w:t>
      </w:r>
      <w:proofErr w:type="spellStart"/>
      <w:r w:rsidRPr="000B553D">
        <w:rPr>
          <w:rFonts w:ascii="Times New Roman" w:hAnsi="Times New Roman" w:cs="Times New Roman"/>
          <w:sz w:val="28"/>
          <w:szCs w:val="28"/>
          <w:lang w:val="ru-RU"/>
        </w:rPr>
        <w:t>Ұзындығы</w:t>
      </w:r>
      <w:proofErr w:type="spellEnd"/>
      <w:r w:rsidRPr="000B553D">
        <w:rPr>
          <w:rFonts w:ascii="Times New Roman" w:hAnsi="Times New Roman" w:cs="Times New Roman"/>
          <w:sz w:val="28"/>
          <w:szCs w:val="28"/>
          <w:lang w:val="ru-RU"/>
        </w:rPr>
        <w:t xml:space="preserve"> 10 </w:t>
      </w:r>
      <w:proofErr w:type="spellStart"/>
      <w:r w:rsidRPr="000B553D">
        <w:rPr>
          <w:rFonts w:ascii="Times New Roman" w:hAnsi="Times New Roman" w:cs="Times New Roman"/>
          <w:sz w:val="28"/>
          <w:szCs w:val="28"/>
          <w:lang w:val="ru-RU"/>
        </w:rPr>
        <w:t>ұяшықты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жолақ</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сызыңыз</w:t>
      </w:r>
      <w:proofErr w:type="spellEnd"/>
      <w:r w:rsidRPr="000B553D">
        <w:rPr>
          <w:rFonts w:ascii="Times New Roman" w:hAnsi="Times New Roman" w:cs="Times New Roman"/>
          <w:sz w:val="28"/>
          <w:szCs w:val="28"/>
          <w:lang w:val="ru-RU"/>
        </w:rPr>
        <w:t xml:space="preserve"> және оны 10 тең </w:t>
      </w:r>
      <w:proofErr w:type="spellStart"/>
      <w:r w:rsidRPr="000B553D">
        <w:rPr>
          <w:rFonts w:ascii="Times New Roman" w:hAnsi="Times New Roman" w:cs="Times New Roman"/>
          <w:sz w:val="28"/>
          <w:szCs w:val="28"/>
          <w:lang w:val="ru-RU"/>
        </w:rPr>
        <w:t>бөлікке</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бөліңіз</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Жолақтың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оннан</w:t>
      </w:r>
      <w:proofErr w:type="spellEnd"/>
      <w:r w:rsidRPr="000B553D">
        <w:rPr>
          <w:rFonts w:ascii="Times New Roman" w:hAnsi="Times New Roman" w:cs="Times New Roman"/>
          <w:sz w:val="28"/>
          <w:szCs w:val="28"/>
          <w:lang w:val="ru-RU"/>
        </w:rPr>
        <w:t xml:space="preserve"> 3 </w:t>
      </w:r>
      <w:proofErr w:type="spellStart"/>
      <w:r w:rsidRPr="000B553D">
        <w:rPr>
          <w:rFonts w:ascii="Times New Roman" w:hAnsi="Times New Roman" w:cs="Times New Roman"/>
          <w:sz w:val="28"/>
          <w:szCs w:val="28"/>
          <w:lang w:val="ru-RU"/>
        </w:rPr>
        <w:t>бөлігін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содан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кейін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жолақтың</w:t>
      </w:r>
      <w:proofErr w:type="spellEnd"/>
      <w:r w:rsidRPr="000B553D">
        <w:rPr>
          <w:rFonts w:ascii="Times New Roman" w:hAnsi="Times New Roman" w:cs="Times New Roman"/>
          <w:sz w:val="28"/>
          <w:szCs w:val="28"/>
          <w:lang w:val="ru-RU"/>
        </w:rPr>
        <w:t xml:space="preserve"> тағы 2 </w:t>
      </w:r>
      <w:proofErr w:type="spellStart"/>
      <w:r w:rsidRPr="000B553D">
        <w:rPr>
          <w:rFonts w:ascii="Times New Roman" w:hAnsi="Times New Roman" w:cs="Times New Roman"/>
          <w:sz w:val="28"/>
          <w:szCs w:val="28"/>
          <w:lang w:val="ru-RU"/>
        </w:rPr>
        <w:t>оннан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бір</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бөлігін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бояңыз</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Барлығы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қанша</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боялған</w:t>
      </w:r>
      <w:proofErr w:type="spellEnd"/>
      <w:r w:rsidRPr="000B553D">
        <w:rPr>
          <w:rFonts w:ascii="Times New Roman" w:hAnsi="Times New Roman" w:cs="Times New Roman"/>
          <w:sz w:val="28"/>
          <w:szCs w:val="28"/>
          <w:lang w:val="ru-RU"/>
        </w:rPr>
        <w:t>?</w:t>
      </w:r>
    </w:p>
    <w:p w14:paraId="4B2208D0"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proofErr w:type="spellStart"/>
      <w:r w:rsidRPr="000B553D">
        <w:rPr>
          <w:rFonts w:ascii="Times New Roman" w:hAnsi="Times New Roman" w:cs="Times New Roman"/>
          <w:sz w:val="28"/>
          <w:szCs w:val="28"/>
          <w:lang w:val="ru-RU"/>
        </w:rPr>
        <w:lastRenderedPageBreak/>
        <w:t>Сәйкес</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теңдікті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жаз</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Жазбаларыңыз</w:t>
      </w:r>
      <w:proofErr w:type="spellEnd"/>
      <w:r w:rsidRPr="000B553D">
        <w:rPr>
          <w:rFonts w:ascii="Times New Roman" w:hAnsi="Times New Roman" w:cs="Times New Roman"/>
          <w:sz w:val="28"/>
          <w:szCs w:val="28"/>
          <w:lang w:val="ru-RU"/>
        </w:rPr>
        <w:t xml:space="preserve"> бен </w:t>
      </w:r>
      <w:proofErr w:type="spellStart"/>
      <w:r w:rsidRPr="000B553D">
        <w:rPr>
          <w:rFonts w:ascii="Times New Roman" w:hAnsi="Times New Roman" w:cs="Times New Roman"/>
          <w:sz w:val="28"/>
          <w:szCs w:val="28"/>
          <w:lang w:val="ru-RU"/>
        </w:rPr>
        <w:t>сызбаларыңызды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жұппен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салыстырыңыз</w:t>
      </w:r>
      <w:proofErr w:type="spellEnd"/>
      <w:r w:rsidRPr="000B553D">
        <w:rPr>
          <w:rFonts w:ascii="Times New Roman" w:hAnsi="Times New Roman" w:cs="Times New Roman"/>
          <w:sz w:val="28"/>
          <w:szCs w:val="28"/>
          <w:lang w:val="ru-RU"/>
        </w:rPr>
        <w:t>.</w:t>
      </w:r>
    </w:p>
    <w:p w14:paraId="73B8EAA0"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2. </w:t>
      </w:r>
      <w:proofErr w:type="spellStart"/>
      <w:r w:rsidRPr="000B553D">
        <w:rPr>
          <w:rFonts w:ascii="Times New Roman" w:hAnsi="Times New Roman" w:cs="Times New Roman"/>
          <w:sz w:val="28"/>
          <w:szCs w:val="28"/>
          <w:lang w:val="ru-RU"/>
        </w:rPr>
        <w:t>Қабырғасы</w:t>
      </w:r>
      <w:proofErr w:type="spellEnd"/>
      <w:r w:rsidRPr="000B553D">
        <w:rPr>
          <w:rFonts w:ascii="Times New Roman" w:hAnsi="Times New Roman" w:cs="Times New Roman"/>
          <w:sz w:val="28"/>
          <w:szCs w:val="28"/>
          <w:lang w:val="ru-RU"/>
        </w:rPr>
        <w:t xml:space="preserve"> 2 см </w:t>
      </w:r>
      <w:proofErr w:type="spellStart"/>
      <w:r w:rsidRPr="000B553D">
        <w:rPr>
          <w:rFonts w:ascii="Times New Roman" w:hAnsi="Times New Roman" w:cs="Times New Roman"/>
          <w:sz w:val="28"/>
          <w:szCs w:val="28"/>
          <w:lang w:val="ru-RU"/>
        </w:rPr>
        <w:t>болатын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шаршы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сыз</w:t>
      </w:r>
      <w:proofErr w:type="spellEnd"/>
      <w:r w:rsidRPr="000B553D">
        <w:rPr>
          <w:rFonts w:ascii="Times New Roman" w:hAnsi="Times New Roman" w:cs="Times New Roman"/>
          <w:sz w:val="28"/>
          <w:szCs w:val="28"/>
          <w:lang w:val="ru-RU"/>
        </w:rPr>
        <w:t xml:space="preserve">. Оны 4 тең </w:t>
      </w:r>
      <w:proofErr w:type="spellStart"/>
      <w:r w:rsidRPr="000B553D">
        <w:rPr>
          <w:rFonts w:ascii="Times New Roman" w:hAnsi="Times New Roman" w:cs="Times New Roman"/>
          <w:sz w:val="28"/>
          <w:szCs w:val="28"/>
          <w:lang w:val="ru-RU"/>
        </w:rPr>
        <w:t>бөлікке</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бөліңіз</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Бөлшектерді</w:t>
      </w:r>
      <w:proofErr w:type="spellEnd"/>
      <w:r w:rsidRPr="000B553D">
        <w:rPr>
          <w:rFonts w:ascii="Times New Roman" w:hAnsi="Times New Roman" w:cs="Times New Roman"/>
          <w:sz w:val="28"/>
          <w:szCs w:val="28"/>
          <w:lang w:val="ru-RU"/>
        </w:rPr>
        <w:t xml:space="preserve"> қосуға </w:t>
      </w:r>
      <w:proofErr w:type="spellStart"/>
      <w:r w:rsidRPr="000B553D">
        <w:rPr>
          <w:rFonts w:ascii="Times New Roman" w:hAnsi="Times New Roman" w:cs="Times New Roman"/>
          <w:sz w:val="28"/>
          <w:szCs w:val="28"/>
          <w:lang w:val="ru-RU"/>
        </w:rPr>
        <w:t>есеп</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құрастыр</w:t>
      </w:r>
      <w:proofErr w:type="spellEnd"/>
      <w:r w:rsidRPr="000B553D">
        <w:rPr>
          <w:rFonts w:ascii="Times New Roman" w:hAnsi="Times New Roman" w:cs="Times New Roman"/>
          <w:sz w:val="28"/>
          <w:szCs w:val="28"/>
          <w:lang w:val="ru-RU"/>
        </w:rPr>
        <w:t xml:space="preserve"> және </w:t>
      </w:r>
      <w:proofErr w:type="spellStart"/>
      <w:r w:rsidRPr="000B553D">
        <w:rPr>
          <w:rFonts w:ascii="Times New Roman" w:hAnsi="Times New Roman" w:cs="Times New Roman"/>
          <w:sz w:val="28"/>
          <w:szCs w:val="28"/>
          <w:lang w:val="ru-RU"/>
        </w:rPr>
        <w:t>сәйкес</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теңдігін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жаз</w:t>
      </w:r>
      <w:proofErr w:type="spellEnd"/>
      <w:r w:rsidRPr="000B553D">
        <w:rPr>
          <w:rFonts w:ascii="Times New Roman" w:hAnsi="Times New Roman" w:cs="Times New Roman"/>
          <w:sz w:val="28"/>
          <w:szCs w:val="28"/>
          <w:lang w:val="ru-RU"/>
        </w:rPr>
        <w:t>.</w:t>
      </w:r>
    </w:p>
    <w:p w14:paraId="180DFEE1"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3. </w:t>
      </w:r>
      <w:proofErr w:type="spellStart"/>
      <w:r w:rsidRPr="000B553D">
        <w:rPr>
          <w:rFonts w:ascii="Times New Roman" w:hAnsi="Times New Roman" w:cs="Times New Roman"/>
          <w:sz w:val="28"/>
          <w:szCs w:val="28"/>
          <w:lang w:val="ru-RU"/>
        </w:rPr>
        <w:t>Бөлшектерді</w:t>
      </w:r>
      <w:proofErr w:type="spellEnd"/>
      <w:r w:rsidRPr="000B553D">
        <w:rPr>
          <w:rFonts w:ascii="Times New Roman" w:hAnsi="Times New Roman" w:cs="Times New Roman"/>
          <w:sz w:val="28"/>
          <w:szCs w:val="28"/>
          <w:lang w:val="ru-RU"/>
        </w:rPr>
        <w:t xml:space="preserve"> қосу </w:t>
      </w:r>
      <w:proofErr w:type="spellStart"/>
      <w:r w:rsidRPr="000B553D">
        <w:rPr>
          <w:rFonts w:ascii="Times New Roman" w:hAnsi="Times New Roman" w:cs="Times New Roman"/>
          <w:sz w:val="28"/>
          <w:szCs w:val="28"/>
          <w:lang w:val="ru-RU"/>
        </w:rPr>
        <w:t>ережесін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ойлап</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табыңыз</w:t>
      </w:r>
      <w:proofErr w:type="spellEnd"/>
      <w:r w:rsidRPr="000B553D">
        <w:rPr>
          <w:rFonts w:ascii="Times New Roman" w:hAnsi="Times New Roman" w:cs="Times New Roman"/>
          <w:sz w:val="28"/>
          <w:szCs w:val="28"/>
          <w:lang w:val="ru-RU"/>
        </w:rPr>
        <w:t>.</w:t>
      </w:r>
    </w:p>
    <w:p w14:paraId="6BF7AFDD"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w:t>
      </w:r>
      <w:proofErr w:type="spellStart"/>
      <w:r w:rsidRPr="000B553D">
        <w:rPr>
          <w:rFonts w:ascii="Times New Roman" w:hAnsi="Times New Roman" w:cs="Times New Roman"/>
          <w:sz w:val="28"/>
          <w:szCs w:val="28"/>
          <w:lang w:val="ru-RU"/>
        </w:rPr>
        <w:t>Балалардың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жауаптарын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тыңдау</w:t>
      </w:r>
      <w:proofErr w:type="spellEnd"/>
      <w:r w:rsidRPr="000B553D">
        <w:rPr>
          <w:rFonts w:ascii="Times New Roman" w:hAnsi="Times New Roman" w:cs="Times New Roman"/>
          <w:sz w:val="28"/>
          <w:szCs w:val="28"/>
          <w:lang w:val="ru-RU"/>
        </w:rPr>
        <w:t>).</w:t>
      </w:r>
    </w:p>
    <w:p w14:paraId="18229EFC"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4. </w:t>
      </w:r>
      <w:proofErr w:type="spellStart"/>
      <w:r w:rsidRPr="000B553D">
        <w:rPr>
          <w:rFonts w:ascii="Times New Roman" w:hAnsi="Times New Roman" w:cs="Times New Roman"/>
          <w:sz w:val="28"/>
          <w:szCs w:val="28"/>
          <w:lang w:val="ru-RU"/>
        </w:rPr>
        <w:t>Бөлінгіштері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бірдей</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бөлшектерді</w:t>
      </w:r>
      <w:proofErr w:type="spellEnd"/>
      <w:r w:rsidRPr="000B553D">
        <w:rPr>
          <w:rFonts w:ascii="Times New Roman" w:hAnsi="Times New Roman" w:cs="Times New Roman"/>
          <w:sz w:val="28"/>
          <w:szCs w:val="28"/>
          <w:lang w:val="ru-RU"/>
        </w:rPr>
        <w:t xml:space="preserve"> қосуға 3 </w:t>
      </w:r>
      <w:proofErr w:type="spellStart"/>
      <w:r w:rsidRPr="000B553D">
        <w:rPr>
          <w:rFonts w:ascii="Times New Roman" w:hAnsi="Times New Roman" w:cs="Times New Roman"/>
          <w:sz w:val="28"/>
          <w:szCs w:val="28"/>
          <w:lang w:val="ru-RU"/>
        </w:rPr>
        <w:t>мысал</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келтір</w:t>
      </w:r>
      <w:proofErr w:type="spellEnd"/>
      <w:r w:rsidRPr="000B553D">
        <w:rPr>
          <w:rFonts w:ascii="Times New Roman" w:hAnsi="Times New Roman" w:cs="Times New Roman"/>
          <w:sz w:val="28"/>
          <w:szCs w:val="28"/>
          <w:lang w:val="ru-RU"/>
        </w:rPr>
        <w:t>.</w:t>
      </w:r>
    </w:p>
    <w:p w14:paraId="0339DA08"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5. </w:t>
      </w:r>
      <w:proofErr w:type="spellStart"/>
      <w:r w:rsidRPr="000B553D">
        <w:rPr>
          <w:rFonts w:ascii="Times New Roman" w:hAnsi="Times New Roman" w:cs="Times New Roman"/>
          <w:sz w:val="28"/>
          <w:szCs w:val="28"/>
          <w:lang w:val="ru-RU"/>
        </w:rPr>
        <w:t>Көршіңізге</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мысалдарыңызбен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мақтаныңыз</w:t>
      </w:r>
      <w:proofErr w:type="spellEnd"/>
      <w:r w:rsidRPr="000B553D">
        <w:rPr>
          <w:rFonts w:ascii="Times New Roman" w:hAnsi="Times New Roman" w:cs="Times New Roman"/>
          <w:sz w:val="28"/>
          <w:szCs w:val="28"/>
          <w:lang w:val="ru-RU"/>
        </w:rPr>
        <w:t>.</w:t>
      </w:r>
    </w:p>
    <w:p w14:paraId="5D6E0606"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proofErr w:type="spellStart"/>
      <w:r w:rsidRPr="000B553D">
        <w:rPr>
          <w:rFonts w:ascii="Times New Roman" w:hAnsi="Times New Roman" w:cs="Times New Roman"/>
          <w:sz w:val="28"/>
          <w:szCs w:val="28"/>
          <w:lang w:val="ru-RU"/>
        </w:rPr>
        <w:t>6.Бөлшектерді</w:t>
      </w:r>
      <w:proofErr w:type="spellEnd"/>
      <w:r w:rsidRPr="000B553D">
        <w:rPr>
          <w:rFonts w:ascii="Times New Roman" w:hAnsi="Times New Roman" w:cs="Times New Roman"/>
          <w:sz w:val="28"/>
          <w:szCs w:val="28"/>
          <w:lang w:val="ru-RU"/>
        </w:rPr>
        <w:t xml:space="preserve"> қосу </w:t>
      </w:r>
      <w:proofErr w:type="spellStart"/>
      <w:r w:rsidRPr="000B553D">
        <w:rPr>
          <w:rFonts w:ascii="Times New Roman" w:hAnsi="Times New Roman" w:cs="Times New Roman"/>
          <w:sz w:val="28"/>
          <w:szCs w:val="28"/>
          <w:lang w:val="ru-RU"/>
        </w:rPr>
        <w:t>жолын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ойлан</w:t>
      </w:r>
      <w:proofErr w:type="spellEnd"/>
      <w:r w:rsidRPr="000B553D">
        <w:rPr>
          <w:rFonts w:ascii="Times New Roman" w:hAnsi="Times New Roman" w:cs="Times New Roman"/>
          <w:sz w:val="28"/>
          <w:szCs w:val="28"/>
          <w:lang w:val="ru-RU"/>
        </w:rPr>
        <w:t xml:space="preserve">. Өз </w:t>
      </w:r>
      <w:proofErr w:type="spellStart"/>
      <w:r w:rsidRPr="000B553D">
        <w:rPr>
          <w:rFonts w:ascii="Times New Roman" w:hAnsi="Times New Roman" w:cs="Times New Roman"/>
          <w:sz w:val="28"/>
          <w:szCs w:val="28"/>
          <w:lang w:val="ru-RU"/>
        </w:rPr>
        <w:t>ойыңызды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көршіңізбен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бөлісіңіз</w:t>
      </w:r>
      <w:proofErr w:type="spellEnd"/>
      <w:r w:rsidRPr="000B553D">
        <w:rPr>
          <w:rFonts w:ascii="Times New Roman" w:hAnsi="Times New Roman" w:cs="Times New Roman"/>
          <w:sz w:val="28"/>
          <w:szCs w:val="28"/>
          <w:lang w:val="ru-RU"/>
        </w:rPr>
        <w:t>.</w:t>
      </w:r>
    </w:p>
    <w:p w14:paraId="60E9F8F5"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8. Осы </w:t>
      </w:r>
      <w:proofErr w:type="spellStart"/>
      <w:r w:rsidRPr="000B553D">
        <w:rPr>
          <w:rFonts w:ascii="Times New Roman" w:hAnsi="Times New Roman" w:cs="Times New Roman"/>
          <w:sz w:val="28"/>
          <w:szCs w:val="28"/>
          <w:lang w:val="ru-RU"/>
        </w:rPr>
        <w:t>бөлшектердің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қосындысын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табыңыз</w:t>
      </w:r>
      <w:proofErr w:type="spellEnd"/>
      <w:r w:rsidRPr="000B553D">
        <w:rPr>
          <w:rFonts w:ascii="Times New Roman" w:hAnsi="Times New Roman" w:cs="Times New Roman"/>
          <w:sz w:val="28"/>
          <w:szCs w:val="28"/>
          <w:lang w:val="ru-RU"/>
        </w:rPr>
        <w:t>.</w:t>
      </w:r>
    </w:p>
    <w:p w14:paraId="0B00CB9D"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9. Өз </w:t>
      </w:r>
      <w:proofErr w:type="spellStart"/>
      <w:r w:rsidRPr="000B553D">
        <w:rPr>
          <w:rFonts w:ascii="Times New Roman" w:hAnsi="Times New Roman" w:cs="Times New Roman"/>
          <w:sz w:val="28"/>
          <w:szCs w:val="28"/>
          <w:lang w:val="ru-RU"/>
        </w:rPr>
        <w:t>шешіміңізді</w:t>
      </w:r>
      <w:proofErr w:type="spellEnd"/>
      <w:r w:rsidRPr="000B553D">
        <w:rPr>
          <w:rFonts w:ascii="Times New Roman" w:hAnsi="Times New Roman" w:cs="Times New Roman"/>
          <w:sz w:val="28"/>
          <w:szCs w:val="28"/>
          <w:lang w:val="ru-RU"/>
        </w:rPr>
        <w:t xml:space="preserve"> басқа </w:t>
      </w:r>
      <w:proofErr w:type="spellStart"/>
      <w:r w:rsidRPr="000B553D">
        <w:rPr>
          <w:rFonts w:ascii="Times New Roman" w:hAnsi="Times New Roman" w:cs="Times New Roman"/>
          <w:sz w:val="28"/>
          <w:szCs w:val="28"/>
          <w:lang w:val="ru-RU"/>
        </w:rPr>
        <w:t>жұптың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шешімімен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салыстырыңыз</w:t>
      </w:r>
      <w:proofErr w:type="spellEnd"/>
      <w:r w:rsidRPr="000B553D">
        <w:rPr>
          <w:rFonts w:ascii="Times New Roman" w:hAnsi="Times New Roman" w:cs="Times New Roman"/>
          <w:sz w:val="28"/>
          <w:szCs w:val="28"/>
          <w:lang w:val="ru-RU"/>
        </w:rPr>
        <w:t>.</w:t>
      </w:r>
    </w:p>
    <w:p w14:paraId="388FFC22"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10. </w:t>
      </w:r>
      <w:proofErr w:type="spellStart"/>
      <w:r w:rsidRPr="000B553D">
        <w:rPr>
          <w:rFonts w:ascii="Times New Roman" w:hAnsi="Times New Roman" w:cs="Times New Roman"/>
          <w:sz w:val="28"/>
          <w:szCs w:val="28"/>
          <w:lang w:val="ru-RU"/>
        </w:rPr>
        <w:t>Бөлгіштері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әртүрлі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бөлшектерді</w:t>
      </w:r>
      <w:proofErr w:type="spellEnd"/>
      <w:r w:rsidRPr="000B553D">
        <w:rPr>
          <w:rFonts w:ascii="Times New Roman" w:hAnsi="Times New Roman" w:cs="Times New Roman"/>
          <w:sz w:val="28"/>
          <w:szCs w:val="28"/>
          <w:lang w:val="ru-RU"/>
        </w:rPr>
        <w:t xml:space="preserve"> қосу </w:t>
      </w:r>
      <w:proofErr w:type="spellStart"/>
      <w:r w:rsidRPr="000B553D">
        <w:rPr>
          <w:rFonts w:ascii="Times New Roman" w:hAnsi="Times New Roman" w:cs="Times New Roman"/>
          <w:sz w:val="28"/>
          <w:szCs w:val="28"/>
          <w:lang w:val="ru-RU"/>
        </w:rPr>
        <w:t>ережесін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ойлап</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табыңыз</w:t>
      </w:r>
      <w:proofErr w:type="spellEnd"/>
      <w:r w:rsidRPr="000B553D">
        <w:rPr>
          <w:rFonts w:ascii="Times New Roman" w:hAnsi="Times New Roman" w:cs="Times New Roman"/>
          <w:sz w:val="28"/>
          <w:szCs w:val="28"/>
          <w:lang w:val="ru-RU"/>
        </w:rPr>
        <w:t>. (</w:t>
      </w:r>
      <w:proofErr w:type="spellStart"/>
      <w:r w:rsidRPr="000B553D">
        <w:rPr>
          <w:rFonts w:ascii="Times New Roman" w:hAnsi="Times New Roman" w:cs="Times New Roman"/>
          <w:sz w:val="28"/>
          <w:szCs w:val="28"/>
          <w:lang w:val="ru-RU"/>
        </w:rPr>
        <w:t>Балалардың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жауаптарын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тыңдау</w:t>
      </w:r>
      <w:proofErr w:type="spellEnd"/>
      <w:r w:rsidRPr="000B553D">
        <w:rPr>
          <w:rFonts w:ascii="Times New Roman" w:hAnsi="Times New Roman" w:cs="Times New Roman"/>
          <w:sz w:val="28"/>
          <w:szCs w:val="28"/>
          <w:lang w:val="ru-RU"/>
        </w:rPr>
        <w:t>).</w:t>
      </w:r>
    </w:p>
    <w:p w14:paraId="06C883BD"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11. </w:t>
      </w:r>
      <w:proofErr w:type="spellStart"/>
      <w:r w:rsidRPr="000B553D">
        <w:rPr>
          <w:rFonts w:ascii="Times New Roman" w:hAnsi="Times New Roman" w:cs="Times New Roman"/>
          <w:sz w:val="28"/>
          <w:szCs w:val="28"/>
          <w:lang w:val="ru-RU"/>
        </w:rPr>
        <w:t>Төрт</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топта</w:t>
      </w:r>
      <w:proofErr w:type="spellEnd"/>
      <w:r w:rsidRPr="000B553D">
        <w:rPr>
          <w:rFonts w:ascii="Times New Roman" w:hAnsi="Times New Roman" w:cs="Times New Roman"/>
          <w:sz w:val="28"/>
          <w:szCs w:val="28"/>
          <w:lang w:val="ru-RU"/>
        </w:rPr>
        <w:t xml:space="preserve"> осы </w:t>
      </w:r>
      <w:proofErr w:type="spellStart"/>
      <w:r w:rsidRPr="000B553D">
        <w:rPr>
          <w:rFonts w:ascii="Times New Roman" w:hAnsi="Times New Roman" w:cs="Times New Roman"/>
          <w:sz w:val="28"/>
          <w:szCs w:val="28"/>
          <w:lang w:val="ru-RU"/>
        </w:rPr>
        <w:t>ережені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қолданудың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мысалын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құрып</w:t>
      </w:r>
      <w:proofErr w:type="spellEnd"/>
      <w:r w:rsidRPr="000B553D">
        <w:rPr>
          <w:rFonts w:ascii="Times New Roman" w:hAnsi="Times New Roman" w:cs="Times New Roman"/>
          <w:sz w:val="28"/>
          <w:szCs w:val="28"/>
          <w:lang w:val="ru-RU"/>
        </w:rPr>
        <w:t xml:space="preserve">, оны </w:t>
      </w:r>
      <w:proofErr w:type="spellStart"/>
      <w:r w:rsidRPr="000B553D">
        <w:rPr>
          <w:rFonts w:ascii="Times New Roman" w:hAnsi="Times New Roman" w:cs="Times New Roman"/>
          <w:sz w:val="28"/>
          <w:szCs w:val="28"/>
          <w:lang w:val="ru-RU"/>
        </w:rPr>
        <w:t>шешіңіз</w:t>
      </w:r>
      <w:proofErr w:type="spellEnd"/>
      <w:r w:rsidRPr="000B553D">
        <w:rPr>
          <w:rFonts w:ascii="Times New Roman" w:hAnsi="Times New Roman" w:cs="Times New Roman"/>
          <w:sz w:val="28"/>
          <w:szCs w:val="28"/>
          <w:lang w:val="ru-RU"/>
        </w:rPr>
        <w:t>.</w:t>
      </w:r>
    </w:p>
    <w:p w14:paraId="5572A5E7"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12. </w:t>
      </w:r>
      <w:proofErr w:type="spellStart"/>
      <w:r w:rsidRPr="000B553D">
        <w:rPr>
          <w:rFonts w:ascii="Times New Roman" w:hAnsi="Times New Roman" w:cs="Times New Roman"/>
          <w:sz w:val="28"/>
          <w:szCs w:val="28"/>
          <w:lang w:val="ru-RU"/>
        </w:rPr>
        <w:t>Мысал</w:t>
      </w:r>
      <w:proofErr w:type="spellEnd"/>
      <w:r w:rsidRPr="000B553D">
        <w:rPr>
          <w:rFonts w:ascii="Times New Roman" w:hAnsi="Times New Roman" w:cs="Times New Roman"/>
          <w:sz w:val="28"/>
          <w:szCs w:val="28"/>
          <w:lang w:val="ru-RU"/>
        </w:rPr>
        <w:t xml:space="preserve"> мен оның </w:t>
      </w:r>
      <w:proofErr w:type="spellStart"/>
      <w:r w:rsidRPr="000B553D">
        <w:rPr>
          <w:rFonts w:ascii="Times New Roman" w:hAnsi="Times New Roman" w:cs="Times New Roman"/>
          <w:sz w:val="28"/>
          <w:szCs w:val="28"/>
          <w:lang w:val="ru-RU"/>
        </w:rPr>
        <w:t>шешімін</w:t>
      </w:r>
      <w:proofErr w:type="spellEnd"/>
      <w:r w:rsidRPr="000B553D">
        <w:rPr>
          <w:rFonts w:ascii="Times New Roman" w:hAnsi="Times New Roman" w:cs="Times New Roman"/>
          <w:sz w:val="28"/>
          <w:szCs w:val="28"/>
          <w:lang w:val="ru-RU"/>
        </w:rPr>
        <w:t xml:space="preserve"> тақтаға </w:t>
      </w:r>
      <w:proofErr w:type="spellStart"/>
      <w:r w:rsidRPr="000B553D">
        <w:rPr>
          <w:rFonts w:ascii="Times New Roman" w:hAnsi="Times New Roman" w:cs="Times New Roman"/>
          <w:sz w:val="28"/>
          <w:szCs w:val="28"/>
          <w:lang w:val="ru-RU"/>
        </w:rPr>
        <w:t>жаз</w:t>
      </w:r>
      <w:proofErr w:type="spellEnd"/>
      <w:r w:rsidRPr="000B553D">
        <w:rPr>
          <w:rFonts w:ascii="Times New Roman" w:hAnsi="Times New Roman" w:cs="Times New Roman"/>
          <w:sz w:val="28"/>
          <w:szCs w:val="28"/>
          <w:lang w:val="ru-RU"/>
        </w:rPr>
        <w:t>.</w:t>
      </w:r>
    </w:p>
    <w:p w14:paraId="2A536A42"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proofErr w:type="spellStart"/>
      <w:r w:rsidRPr="000B553D">
        <w:rPr>
          <w:rFonts w:ascii="Times New Roman" w:hAnsi="Times New Roman" w:cs="Times New Roman"/>
          <w:sz w:val="28"/>
          <w:szCs w:val="28"/>
          <w:lang w:val="ru-RU"/>
        </w:rPr>
        <w:t>Төрт</w:t>
      </w:r>
      <w:proofErr w:type="spellEnd"/>
      <w:r w:rsidRPr="000B553D">
        <w:rPr>
          <w:rFonts w:ascii="Times New Roman" w:hAnsi="Times New Roman" w:cs="Times New Roman"/>
          <w:sz w:val="28"/>
          <w:szCs w:val="28"/>
          <w:lang w:val="ru-RU"/>
        </w:rPr>
        <w:t xml:space="preserve"> топтан </w:t>
      </w:r>
      <w:proofErr w:type="spellStart"/>
      <w:r w:rsidRPr="000B553D">
        <w:rPr>
          <w:rFonts w:ascii="Times New Roman" w:hAnsi="Times New Roman" w:cs="Times New Roman"/>
          <w:sz w:val="28"/>
          <w:szCs w:val="28"/>
          <w:lang w:val="ru-RU"/>
        </w:rPr>
        <w:t>келген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өкілдер</w:t>
      </w:r>
      <w:proofErr w:type="spellEnd"/>
      <w:r w:rsidRPr="000B553D">
        <w:rPr>
          <w:rFonts w:ascii="Times New Roman" w:hAnsi="Times New Roman" w:cs="Times New Roman"/>
          <w:sz w:val="28"/>
          <w:szCs w:val="28"/>
          <w:lang w:val="ru-RU"/>
        </w:rPr>
        <w:t xml:space="preserve"> тақтаға </w:t>
      </w:r>
      <w:proofErr w:type="spellStart"/>
      <w:r w:rsidRPr="000B553D">
        <w:rPr>
          <w:rFonts w:ascii="Times New Roman" w:hAnsi="Times New Roman" w:cs="Times New Roman"/>
          <w:sz w:val="28"/>
          <w:szCs w:val="28"/>
          <w:lang w:val="ru-RU"/>
        </w:rPr>
        <w:t>мысал</w:t>
      </w:r>
      <w:proofErr w:type="spellEnd"/>
      <w:r w:rsidRPr="000B553D">
        <w:rPr>
          <w:rFonts w:ascii="Times New Roman" w:hAnsi="Times New Roman" w:cs="Times New Roman"/>
          <w:sz w:val="28"/>
          <w:szCs w:val="28"/>
          <w:lang w:val="ru-RU"/>
        </w:rPr>
        <w:t xml:space="preserve"> және оның </w:t>
      </w:r>
      <w:proofErr w:type="spellStart"/>
      <w:r w:rsidRPr="000B553D">
        <w:rPr>
          <w:rFonts w:ascii="Times New Roman" w:hAnsi="Times New Roman" w:cs="Times New Roman"/>
          <w:sz w:val="28"/>
          <w:szCs w:val="28"/>
          <w:lang w:val="ru-RU"/>
        </w:rPr>
        <w:t>шешімін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жазады</w:t>
      </w:r>
      <w:proofErr w:type="spellEnd"/>
      <w:r w:rsidRPr="000B553D">
        <w:rPr>
          <w:rFonts w:ascii="Times New Roman" w:hAnsi="Times New Roman" w:cs="Times New Roman"/>
          <w:sz w:val="28"/>
          <w:szCs w:val="28"/>
          <w:lang w:val="ru-RU"/>
        </w:rPr>
        <w:t>.</w:t>
      </w:r>
    </w:p>
    <w:p w14:paraId="5D20298F"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13. Әр адам </w:t>
      </w:r>
      <w:proofErr w:type="spellStart"/>
      <w:r w:rsidRPr="000B553D">
        <w:rPr>
          <w:rFonts w:ascii="Times New Roman" w:hAnsi="Times New Roman" w:cs="Times New Roman"/>
          <w:sz w:val="28"/>
          <w:szCs w:val="28"/>
          <w:lang w:val="ru-RU"/>
        </w:rPr>
        <w:t>көршісіне</w:t>
      </w:r>
      <w:proofErr w:type="spellEnd"/>
      <w:r w:rsidRPr="000B553D">
        <w:rPr>
          <w:rFonts w:ascii="Times New Roman" w:hAnsi="Times New Roman" w:cs="Times New Roman"/>
          <w:sz w:val="28"/>
          <w:szCs w:val="28"/>
          <w:lang w:val="ru-RU"/>
        </w:rPr>
        <w:t xml:space="preserve"> үш </w:t>
      </w:r>
      <w:proofErr w:type="spellStart"/>
      <w:r w:rsidRPr="000B553D">
        <w:rPr>
          <w:rFonts w:ascii="Times New Roman" w:hAnsi="Times New Roman" w:cs="Times New Roman"/>
          <w:sz w:val="28"/>
          <w:szCs w:val="28"/>
          <w:lang w:val="ru-RU"/>
        </w:rPr>
        <w:t>мысал</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құрастырады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Олар</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өзгереді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өздері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шешеді</w:t>
      </w:r>
      <w:proofErr w:type="spellEnd"/>
      <w:r w:rsidRPr="000B553D">
        <w:rPr>
          <w:rFonts w:ascii="Times New Roman" w:hAnsi="Times New Roman" w:cs="Times New Roman"/>
          <w:sz w:val="28"/>
          <w:szCs w:val="28"/>
          <w:lang w:val="ru-RU"/>
        </w:rPr>
        <w:t>.</w:t>
      </w:r>
    </w:p>
    <w:p w14:paraId="35E74D02"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14. </w:t>
      </w:r>
      <w:proofErr w:type="spellStart"/>
      <w:r w:rsidRPr="000B553D">
        <w:rPr>
          <w:rFonts w:ascii="Times New Roman" w:hAnsi="Times New Roman" w:cs="Times New Roman"/>
          <w:sz w:val="28"/>
          <w:szCs w:val="28"/>
          <w:lang w:val="ru-RU"/>
        </w:rPr>
        <w:t>Олар</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шешімдерді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өзгертеді</w:t>
      </w:r>
      <w:proofErr w:type="spellEnd"/>
      <w:r w:rsidRPr="000B553D">
        <w:rPr>
          <w:rFonts w:ascii="Times New Roman" w:hAnsi="Times New Roman" w:cs="Times New Roman"/>
          <w:sz w:val="28"/>
          <w:szCs w:val="28"/>
          <w:lang w:val="ru-RU"/>
        </w:rPr>
        <w:t xml:space="preserve"> және </w:t>
      </w:r>
      <w:proofErr w:type="spellStart"/>
      <w:r w:rsidRPr="000B553D">
        <w:rPr>
          <w:rFonts w:ascii="Times New Roman" w:hAnsi="Times New Roman" w:cs="Times New Roman"/>
          <w:sz w:val="28"/>
          <w:szCs w:val="28"/>
          <w:lang w:val="ru-RU"/>
        </w:rPr>
        <w:t>талқылайды</w:t>
      </w:r>
      <w:proofErr w:type="spellEnd"/>
      <w:r w:rsidRPr="000B553D">
        <w:rPr>
          <w:rFonts w:ascii="Times New Roman" w:hAnsi="Times New Roman" w:cs="Times New Roman"/>
          <w:sz w:val="28"/>
          <w:szCs w:val="28"/>
          <w:lang w:val="ru-RU"/>
        </w:rPr>
        <w:t>.</w:t>
      </w:r>
    </w:p>
    <w:p w14:paraId="05821B73" w14:textId="30235E9F" w:rsidR="000B553D" w:rsidRPr="000B553D" w:rsidRDefault="000B553D" w:rsidP="000B553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15. Рефлексия</w:t>
      </w:r>
      <w:r w:rsidR="00CB6DBA">
        <w:rPr>
          <w:rFonts w:ascii="Times New Roman" w:hAnsi="Times New Roman" w:cs="Times New Roman"/>
          <w:sz w:val="28"/>
          <w:szCs w:val="28"/>
          <w:lang w:val="ru-RU"/>
        </w:rPr>
        <w:t xml:space="preserve"> [</w:t>
      </w:r>
      <w:r w:rsidR="009B7DE6">
        <w:rPr>
          <w:rFonts w:ascii="Times New Roman" w:hAnsi="Times New Roman" w:cs="Times New Roman"/>
          <w:sz w:val="28"/>
          <w:szCs w:val="28"/>
          <w:lang w:val="ru-RU"/>
        </w:rPr>
        <w:t>4</w:t>
      </w:r>
      <w:r w:rsidR="00CB6DBA">
        <w:rPr>
          <w:rFonts w:ascii="Times New Roman" w:hAnsi="Times New Roman" w:cs="Times New Roman"/>
          <w:sz w:val="28"/>
          <w:szCs w:val="28"/>
          <w:lang w:val="ru-RU"/>
        </w:rPr>
        <w:t>]</w:t>
      </w:r>
    </w:p>
    <w:p w14:paraId="6B5BA2BC" w14:textId="04F97512" w:rsidR="0014321A" w:rsidRPr="00BC2989" w:rsidRDefault="000B553D" w:rsidP="00BC2989">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 xml:space="preserve">Бұл </w:t>
      </w:r>
      <w:proofErr w:type="spellStart"/>
      <w:r w:rsidRPr="000B553D">
        <w:rPr>
          <w:rFonts w:ascii="Times New Roman" w:hAnsi="Times New Roman" w:cs="Times New Roman"/>
          <w:sz w:val="28"/>
          <w:szCs w:val="28"/>
          <w:lang w:val="ru-RU"/>
        </w:rPr>
        <w:t>түрдегі</w:t>
      </w:r>
      <w:proofErr w:type="spellEnd"/>
      <w:r w:rsidRPr="000B553D">
        <w:rPr>
          <w:rFonts w:ascii="Times New Roman" w:hAnsi="Times New Roman" w:cs="Times New Roman"/>
          <w:sz w:val="28"/>
          <w:szCs w:val="28"/>
          <w:lang w:val="ru-RU"/>
        </w:rPr>
        <w:t xml:space="preserve"> сабақ </w:t>
      </w:r>
      <w:proofErr w:type="spellStart"/>
      <w:r w:rsidRPr="000B553D">
        <w:rPr>
          <w:rFonts w:ascii="Times New Roman" w:hAnsi="Times New Roman" w:cs="Times New Roman"/>
          <w:sz w:val="28"/>
          <w:szCs w:val="28"/>
          <w:lang w:val="ru-RU"/>
        </w:rPr>
        <w:t>оқушылардың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қызығушылығын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оятады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сондықтан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үлкен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тақырыптың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басында</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қажет</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Келесі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кезекте</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дәптердегі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жазбаларды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ресімдеу</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қателерді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түзету</w:t>
      </w:r>
      <w:proofErr w:type="spellEnd"/>
      <w:r w:rsidRPr="000B553D">
        <w:rPr>
          <w:rFonts w:ascii="Times New Roman" w:hAnsi="Times New Roman" w:cs="Times New Roman"/>
          <w:sz w:val="28"/>
          <w:szCs w:val="28"/>
          <w:lang w:val="ru-RU"/>
        </w:rPr>
        <w:t xml:space="preserve"> және </w:t>
      </w:r>
      <w:proofErr w:type="spellStart"/>
      <w:r w:rsidRPr="000B553D">
        <w:rPr>
          <w:rFonts w:ascii="Times New Roman" w:hAnsi="Times New Roman" w:cs="Times New Roman"/>
          <w:sz w:val="28"/>
          <w:szCs w:val="28"/>
          <w:lang w:val="ru-RU"/>
        </w:rPr>
        <w:t>практикалық</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есептерді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шешуге</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үйрету</w:t>
      </w:r>
      <w:proofErr w:type="spellEnd"/>
      <w:r w:rsidRPr="000B553D">
        <w:rPr>
          <w:rFonts w:ascii="Times New Roman" w:hAnsi="Times New Roman" w:cs="Times New Roman"/>
          <w:sz w:val="28"/>
          <w:szCs w:val="28"/>
          <w:lang w:val="ru-RU"/>
        </w:rPr>
        <w:t xml:space="preserve">. Семинар </w:t>
      </w:r>
      <w:proofErr w:type="spellStart"/>
      <w:r w:rsidRPr="000B553D">
        <w:rPr>
          <w:rFonts w:ascii="Times New Roman" w:hAnsi="Times New Roman" w:cs="Times New Roman"/>
          <w:sz w:val="28"/>
          <w:szCs w:val="28"/>
          <w:lang w:val="ru-RU"/>
        </w:rPr>
        <w:t>технологиясының</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өзектілігі</w:t>
      </w:r>
      <w:proofErr w:type="spellEnd"/>
      <w:r w:rsidRPr="000B553D">
        <w:rPr>
          <w:rFonts w:ascii="Times New Roman" w:hAnsi="Times New Roman" w:cs="Times New Roman"/>
          <w:sz w:val="28"/>
          <w:szCs w:val="28"/>
          <w:lang w:val="ru-RU"/>
        </w:rPr>
        <w:t xml:space="preserve"> – оны жаңа </w:t>
      </w:r>
      <w:proofErr w:type="spellStart"/>
      <w:r w:rsidRPr="000B553D">
        <w:rPr>
          <w:rFonts w:ascii="Times New Roman" w:hAnsi="Times New Roman" w:cs="Times New Roman"/>
          <w:sz w:val="28"/>
          <w:szCs w:val="28"/>
          <w:lang w:val="ru-RU"/>
        </w:rPr>
        <w:t>материалды</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оқып-үйрену</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кезінде</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ғана</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емес</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бұрын</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өткенді</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қайталау</w:t>
      </w:r>
      <w:proofErr w:type="spellEnd"/>
      <w:r w:rsidRPr="000B553D">
        <w:rPr>
          <w:rFonts w:ascii="Times New Roman" w:hAnsi="Times New Roman" w:cs="Times New Roman"/>
          <w:sz w:val="28"/>
          <w:szCs w:val="28"/>
          <w:lang w:val="ru-RU"/>
        </w:rPr>
        <w:t xml:space="preserve"> және </w:t>
      </w:r>
      <w:proofErr w:type="spellStart"/>
      <w:r w:rsidRPr="000B553D">
        <w:rPr>
          <w:rFonts w:ascii="Times New Roman" w:hAnsi="Times New Roman" w:cs="Times New Roman"/>
          <w:sz w:val="28"/>
          <w:szCs w:val="28"/>
          <w:lang w:val="ru-RU"/>
        </w:rPr>
        <w:t>бекіту</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кезінде</w:t>
      </w:r>
      <w:proofErr w:type="spellEnd"/>
      <w:r w:rsidRPr="000B553D">
        <w:rPr>
          <w:rFonts w:ascii="Times New Roman" w:hAnsi="Times New Roman" w:cs="Times New Roman"/>
          <w:sz w:val="28"/>
          <w:szCs w:val="28"/>
          <w:lang w:val="ru-RU"/>
        </w:rPr>
        <w:t xml:space="preserve"> де </w:t>
      </w:r>
      <w:proofErr w:type="spellStart"/>
      <w:r w:rsidRPr="000B553D">
        <w:rPr>
          <w:rFonts w:ascii="Times New Roman" w:hAnsi="Times New Roman" w:cs="Times New Roman"/>
          <w:sz w:val="28"/>
          <w:szCs w:val="28"/>
          <w:lang w:val="ru-RU"/>
        </w:rPr>
        <w:t>қолдануға</w:t>
      </w:r>
      <w:proofErr w:type="spellEnd"/>
      <w:r w:rsidRPr="000B553D">
        <w:rPr>
          <w:rFonts w:ascii="Times New Roman" w:hAnsi="Times New Roman" w:cs="Times New Roman"/>
          <w:sz w:val="28"/>
          <w:szCs w:val="28"/>
          <w:lang w:val="ru-RU"/>
        </w:rPr>
        <w:t xml:space="preserve"> </w:t>
      </w:r>
      <w:proofErr w:type="spellStart"/>
      <w:r w:rsidRPr="000B553D">
        <w:rPr>
          <w:rFonts w:ascii="Times New Roman" w:hAnsi="Times New Roman" w:cs="Times New Roman"/>
          <w:sz w:val="28"/>
          <w:szCs w:val="28"/>
          <w:lang w:val="ru-RU"/>
        </w:rPr>
        <w:t>болады</w:t>
      </w:r>
      <w:proofErr w:type="spellEnd"/>
      <w:r w:rsidRPr="000B553D">
        <w:rPr>
          <w:rFonts w:ascii="Times New Roman" w:hAnsi="Times New Roman" w:cs="Times New Roman"/>
          <w:sz w:val="28"/>
          <w:szCs w:val="28"/>
          <w:lang w:val="ru-RU"/>
        </w:rPr>
        <w:t>.</w:t>
      </w:r>
    </w:p>
    <w:p w14:paraId="357EE648" w14:textId="77777777" w:rsidR="0014321A" w:rsidRDefault="000B553D" w:rsidP="009035B8">
      <w:pPr>
        <w:spacing w:after="0" w:line="240" w:lineRule="auto"/>
        <w:ind w:firstLine="567"/>
        <w:jc w:val="both"/>
        <w:rPr>
          <w:rFonts w:ascii="Times New Roman" w:hAnsi="Times New Roman" w:cs="Times New Roman"/>
          <w:sz w:val="28"/>
          <w:szCs w:val="28"/>
        </w:rPr>
      </w:pPr>
      <w:r w:rsidRPr="009035B8">
        <w:rPr>
          <w:rFonts w:ascii="Times New Roman" w:hAnsi="Times New Roman" w:cs="Times New Roman"/>
          <w:sz w:val="28"/>
          <w:szCs w:val="28"/>
        </w:rPr>
        <w:t>Математиканы дамыта оқыту әдістері – оқушының жан-жақты дамуына, пәнге деген қызығушылығын арттыруға мүмкіндік береді. Бұл тәсілдер оқушыны тек білім алушы ретінде емес, зерттеуші, шығармашыл тұлға ретінде қалыптастыруға бағытталған. Сондықтан болашақта математиканы оқытудың әдістемесін жетілдіруде дамыта оқыту қағидаларын кеңінен қолдану өзекті болып қала береді.</w:t>
      </w:r>
    </w:p>
    <w:p w14:paraId="605525DB" w14:textId="77777777" w:rsidR="000B553D" w:rsidRDefault="000B553D" w:rsidP="009035B8">
      <w:pPr>
        <w:spacing w:after="0" w:line="240" w:lineRule="auto"/>
        <w:ind w:firstLine="567"/>
        <w:jc w:val="both"/>
        <w:rPr>
          <w:rFonts w:ascii="Times New Roman" w:hAnsi="Times New Roman" w:cs="Times New Roman"/>
          <w:sz w:val="28"/>
          <w:szCs w:val="28"/>
        </w:rPr>
      </w:pPr>
    </w:p>
    <w:p w14:paraId="3D9A2A43" w14:textId="77777777" w:rsidR="000B553D" w:rsidRDefault="000B553D" w:rsidP="000B553D">
      <w:pPr>
        <w:spacing w:after="0" w:line="240" w:lineRule="auto"/>
        <w:ind w:firstLine="567"/>
        <w:jc w:val="both"/>
        <w:rPr>
          <w:rFonts w:ascii="Times New Roman" w:hAnsi="Times New Roman" w:cs="Times New Roman"/>
          <w:sz w:val="28"/>
          <w:szCs w:val="28"/>
          <w:lang w:val="ru-RU"/>
        </w:rPr>
      </w:pPr>
    </w:p>
    <w:p w14:paraId="5E540ECD" w14:textId="77777777" w:rsidR="000B553D" w:rsidRDefault="000B553D" w:rsidP="000B553D">
      <w:pPr>
        <w:spacing w:after="0" w:line="240" w:lineRule="auto"/>
        <w:jc w:val="both"/>
        <w:rPr>
          <w:rFonts w:ascii="Times New Roman" w:hAnsi="Times New Roman" w:cs="Times New Roman"/>
          <w:sz w:val="28"/>
          <w:szCs w:val="28"/>
          <w:lang w:val="ru-RU"/>
        </w:rPr>
      </w:pPr>
    </w:p>
    <w:p w14:paraId="59C8ACBB" w14:textId="77777777" w:rsidR="000B553D" w:rsidRDefault="000B553D" w:rsidP="000B553D">
      <w:pPr>
        <w:spacing w:after="0" w:line="240" w:lineRule="auto"/>
        <w:jc w:val="both"/>
        <w:rPr>
          <w:rFonts w:ascii="Times New Roman" w:hAnsi="Times New Roman" w:cs="Times New Roman"/>
          <w:sz w:val="28"/>
          <w:szCs w:val="28"/>
          <w:lang w:val="ru-RU"/>
        </w:rPr>
      </w:pPr>
    </w:p>
    <w:p w14:paraId="4DB7AD72" w14:textId="77777777" w:rsidR="004D70D9" w:rsidRDefault="004D70D9" w:rsidP="000B553D">
      <w:pPr>
        <w:spacing w:after="0" w:line="240" w:lineRule="auto"/>
        <w:jc w:val="both"/>
        <w:rPr>
          <w:rFonts w:ascii="Times New Roman" w:hAnsi="Times New Roman" w:cs="Times New Roman"/>
          <w:sz w:val="28"/>
          <w:szCs w:val="28"/>
          <w:lang w:val="ru-RU"/>
        </w:rPr>
      </w:pPr>
    </w:p>
    <w:p w14:paraId="17522EF4" w14:textId="77777777" w:rsidR="004D70D9" w:rsidRDefault="004D70D9" w:rsidP="000B553D">
      <w:pPr>
        <w:spacing w:after="0" w:line="240" w:lineRule="auto"/>
        <w:jc w:val="both"/>
        <w:rPr>
          <w:rFonts w:ascii="Times New Roman" w:hAnsi="Times New Roman" w:cs="Times New Roman"/>
          <w:sz w:val="28"/>
          <w:szCs w:val="28"/>
          <w:lang w:val="ru-RU"/>
        </w:rPr>
      </w:pPr>
    </w:p>
    <w:p w14:paraId="1D4297C4" w14:textId="77777777" w:rsidR="004D70D9" w:rsidRDefault="004D70D9" w:rsidP="000B553D">
      <w:pPr>
        <w:spacing w:after="0" w:line="240" w:lineRule="auto"/>
        <w:jc w:val="both"/>
        <w:rPr>
          <w:rFonts w:ascii="Times New Roman" w:hAnsi="Times New Roman" w:cs="Times New Roman"/>
          <w:sz w:val="28"/>
          <w:szCs w:val="28"/>
          <w:lang w:val="ru-RU"/>
        </w:rPr>
      </w:pPr>
    </w:p>
    <w:p w14:paraId="065A414E" w14:textId="77777777" w:rsidR="004D70D9" w:rsidRDefault="004D70D9" w:rsidP="000B553D">
      <w:pPr>
        <w:spacing w:after="0" w:line="240" w:lineRule="auto"/>
        <w:jc w:val="both"/>
        <w:rPr>
          <w:rFonts w:ascii="Times New Roman" w:hAnsi="Times New Roman" w:cs="Times New Roman"/>
          <w:sz w:val="28"/>
          <w:szCs w:val="28"/>
          <w:lang w:val="ru-RU"/>
        </w:rPr>
      </w:pPr>
    </w:p>
    <w:p w14:paraId="02976F1C"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Пайдаланылған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дереккөздер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тізімі</w:t>
      </w:r>
      <w:proofErr w:type="spellEnd"/>
    </w:p>
    <w:p w14:paraId="068E2B3D" w14:textId="77777777" w:rsidR="000B553D" w:rsidRPr="000B553D" w:rsidRDefault="000B553D" w:rsidP="000B553D">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1.Акири И. К. Интеллектуальные игры на уроках математики.// Математика в школе. –2000. -</w:t>
      </w:r>
      <w:r w:rsidRPr="000B553D">
        <w:rPr>
          <w:rFonts w:ascii="Times New Roman" w:hAnsi="Times New Roman" w:cs="Times New Roman"/>
          <w:sz w:val="28"/>
          <w:szCs w:val="28"/>
        </w:rPr>
        <w:t>No</w:t>
      </w:r>
      <w:r w:rsidRPr="000B553D">
        <w:rPr>
          <w:rFonts w:ascii="Times New Roman" w:hAnsi="Times New Roman" w:cs="Times New Roman"/>
          <w:sz w:val="28"/>
          <w:szCs w:val="28"/>
          <w:lang w:val="ru-RU"/>
        </w:rPr>
        <w:t>5.</w:t>
      </w:r>
    </w:p>
    <w:p w14:paraId="401184F6" w14:textId="59F669D0" w:rsidR="000B553D" w:rsidRPr="000B553D" w:rsidRDefault="000B553D" w:rsidP="009B7DE6">
      <w:pPr>
        <w:spacing w:after="0" w:line="240" w:lineRule="auto"/>
        <w:ind w:firstLine="567"/>
        <w:jc w:val="both"/>
        <w:rPr>
          <w:rFonts w:ascii="Times New Roman" w:hAnsi="Times New Roman" w:cs="Times New Roman"/>
          <w:sz w:val="28"/>
          <w:szCs w:val="28"/>
          <w:lang w:val="ru-RU"/>
        </w:rPr>
      </w:pPr>
      <w:r w:rsidRPr="000B553D">
        <w:rPr>
          <w:rFonts w:ascii="Times New Roman" w:hAnsi="Times New Roman" w:cs="Times New Roman"/>
          <w:sz w:val="28"/>
          <w:szCs w:val="28"/>
          <w:lang w:val="ru-RU"/>
        </w:rPr>
        <w:t>2.Ахметгалиев а. Мотивация деятельности на уроках математики.//Математика в школе. –1996. -</w:t>
      </w:r>
      <w:r w:rsidRPr="000B553D">
        <w:rPr>
          <w:rFonts w:ascii="Times New Roman" w:hAnsi="Times New Roman" w:cs="Times New Roman"/>
          <w:sz w:val="28"/>
          <w:szCs w:val="28"/>
        </w:rPr>
        <w:t>No</w:t>
      </w:r>
      <w:r w:rsidRPr="000B553D">
        <w:rPr>
          <w:rFonts w:ascii="Times New Roman" w:hAnsi="Times New Roman" w:cs="Times New Roman"/>
          <w:sz w:val="28"/>
          <w:szCs w:val="28"/>
          <w:lang w:val="ru-RU"/>
        </w:rPr>
        <w:t>2.</w:t>
      </w:r>
    </w:p>
    <w:p w14:paraId="1394782C" w14:textId="7866076A" w:rsidR="000B553D" w:rsidRPr="000B553D" w:rsidRDefault="00BE6EDF" w:rsidP="00BE6EDF">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000B553D" w:rsidRPr="000B553D">
        <w:rPr>
          <w:rFonts w:ascii="Times New Roman" w:hAnsi="Times New Roman" w:cs="Times New Roman"/>
          <w:sz w:val="28"/>
          <w:szCs w:val="28"/>
          <w:lang w:val="ru-RU"/>
        </w:rPr>
        <w:t xml:space="preserve">Давыдов В. В. Теория развивающего обучения. –М.: </w:t>
      </w:r>
      <w:proofErr w:type="spellStart"/>
      <w:r w:rsidR="000B553D" w:rsidRPr="000B553D">
        <w:rPr>
          <w:rFonts w:ascii="Times New Roman" w:hAnsi="Times New Roman" w:cs="Times New Roman"/>
          <w:sz w:val="28"/>
          <w:szCs w:val="28"/>
          <w:lang w:val="ru-RU"/>
        </w:rPr>
        <w:t>Интор</w:t>
      </w:r>
      <w:proofErr w:type="spellEnd"/>
      <w:r w:rsidR="000B553D" w:rsidRPr="000B553D">
        <w:rPr>
          <w:rFonts w:ascii="Times New Roman" w:hAnsi="Times New Roman" w:cs="Times New Roman"/>
          <w:sz w:val="28"/>
          <w:szCs w:val="28"/>
          <w:lang w:val="ru-RU"/>
        </w:rPr>
        <w:t>. 1996.</w:t>
      </w:r>
    </w:p>
    <w:p w14:paraId="41D2F54B" w14:textId="4DA5FEE8" w:rsidR="000B553D" w:rsidRPr="000B553D" w:rsidRDefault="00BE6EDF" w:rsidP="000B553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4.</w:t>
      </w:r>
      <w:r w:rsidR="000B553D" w:rsidRPr="000B553D">
        <w:rPr>
          <w:rFonts w:ascii="Times New Roman" w:hAnsi="Times New Roman" w:cs="Times New Roman"/>
          <w:sz w:val="28"/>
          <w:szCs w:val="28"/>
          <w:lang w:val="ru-RU"/>
        </w:rPr>
        <w:t>Занимательная математика на уроках и внеклассных занятиях. –М.: Глобус. 2008.</w:t>
      </w:r>
    </w:p>
    <w:p w14:paraId="3ED7B480" w14:textId="52A0A6DB" w:rsidR="000B553D" w:rsidRPr="009035B8" w:rsidRDefault="000B553D" w:rsidP="004D70D9">
      <w:pPr>
        <w:spacing w:after="0" w:line="240" w:lineRule="auto"/>
        <w:ind w:firstLine="567"/>
        <w:jc w:val="both"/>
        <w:rPr>
          <w:rFonts w:ascii="Times New Roman" w:hAnsi="Times New Roman" w:cs="Times New Roman"/>
          <w:sz w:val="28"/>
          <w:szCs w:val="28"/>
        </w:rPr>
      </w:pPr>
    </w:p>
    <w:sectPr w:rsidR="000B553D" w:rsidRPr="009035B8" w:rsidSect="000B553D">
      <w:pgSz w:w="12240" w:h="15840"/>
      <w:pgMar w:top="1440" w:right="1467"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6526316">
    <w:abstractNumId w:val="8"/>
  </w:num>
  <w:num w:numId="2" w16cid:durableId="1752119054">
    <w:abstractNumId w:val="6"/>
  </w:num>
  <w:num w:numId="3" w16cid:durableId="1413233324">
    <w:abstractNumId w:val="5"/>
  </w:num>
  <w:num w:numId="4" w16cid:durableId="59521327">
    <w:abstractNumId w:val="4"/>
  </w:num>
  <w:num w:numId="5" w16cid:durableId="2106412693">
    <w:abstractNumId w:val="7"/>
  </w:num>
  <w:num w:numId="6" w16cid:durableId="1988119640">
    <w:abstractNumId w:val="3"/>
  </w:num>
  <w:num w:numId="7" w16cid:durableId="1164978177">
    <w:abstractNumId w:val="2"/>
  </w:num>
  <w:num w:numId="8" w16cid:durableId="1529103951">
    <w:abstractNumId w:val="1"/>
  </w:num>
  <w:num w:numId="9" w16cid:durableId="113039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E90"/>
    <w:rsid w:val="000B553D"/>
    <w:rsid w:val="00113959"/>
    <w:rsid w:val="0014321A"/>
    <w:rsid w:val="0015074B"/>
    <w:rsid w:val="0029639D"/>
    <w:rsid w:val="00326F90"/>
    <w:rsid w:val="004D70D9"/>
    <w:rsid w:val="009035B8"/>
    <w:rsid w:val="009333E0"/>
    <w:rsid w:val="009B7DE6"/>
    <w:rsid w:val="009E1489"/>
    <w:rsid w:val="00AA1D8D"/>
    <w:rsid w:val="00B47730"/>
    <w:rsid w:val="00BC2989"/>
    <w:rsid w:val="00BE6EDF"/>
    <w:rsid w:val="00CB0664"/>
    <w:rsid w:val="00CB6DBA"/>
    <w:rsid w:val="00CD45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76DAD"/>
  <w14:defaultImageDpi w14:val="300"/>
  <w15:docId w15:val="{18B8841A-B4C2-4919-8564-3CB0343C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CD7D6-3779-4AE5-BDBD-897B24F8A4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1405</Words>
  <Characters>8012</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altyn10344@gmail.com</cp:lastModifiedBy>
  <cp:revision>9</cp:revision>
  <dcterms:created xsi:type="dcterms:W3CDTF">2025-05-13T12:16:00Z</dcterms:created>
  <dcterms:modified xsi:type="dcterms:W3CDTF">2025-05-13T12:21:00Z</dcterms:modified>
  <cp:category/>
</cp:coreProperties>
</file>